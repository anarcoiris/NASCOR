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AFAC5" w14:textId="798D1085" w:rsidR="00A846EE" w:rsidRPr="007C247F" w:rsidRDefault="00000000">
      <w:pPr>
        <w:pStyle w:val="Ttulo"/>
        <w:rPr>
          <w:lang w:val="es-ES"/>
        </w:rPr>
      </w:pPr>
      <w:r w:rsidRPr="007C247F">
        <w:rPr>
          <w:lang w:val="es-ES"/>
        </w:rPr>
        <w:t>Acceso SSH con autenticación por clave pública desde Windows a Kali Linux</w:t>
      </w:r>
    </w:p>
    <w:p w14:paraId="365F3898" w14:textId="4B077EAA" w:rsidR="00A846EE" w:rsidRPr="007C247F" w:rsidRDefault="00000000">
      <w:pPr>
        <w:rPr>
          <w:lang w:val="es-ES"/>
        </w:rPr>
      </w:pPr>
      <w:r w:rsidRPr="007C247F">
        <w:rPr>
          <w:lang w:val="es-ES"/>
        </w:rPr>
        <w:t xml:space="preserve">Establecer una conexión segura SSH </w:t>
      </w:r>
      <w:r w:rsidR="00A26344">
        <w:rPr>
          <w:lang w:val="es-ES"/>
        </w:rPr>
        <w:t>desde</w:t>
      </w:r>
      <w:r w:rsidRPr="007C247F">
        <w:rPr>
          <w:lang w:val="es-ES"/>
        </w:rPr>
        <w:t xml:space="preserve"> Windows hacia Kali usando claves generadas con </w:t>
      </w:r>
      <w:proofErr w:type="spellStart"/>
      <w:r w:rsidRPr="007C247F">
        <w:rPr>
          <w:lang w:val="es-ES"/>
        </w:rPr>
        <w:t>PuTTYgen</w:t>
      </w:r>
      <w:proofErr w:type="spellEnd"/>
      <w:r w:rsidRPr="007C247F">
        <w:rPr>
          <w:lang w:val="es-ES"/>
        </w:rPr>
        <w:t>.</w:t>
      </w:r>
    </w:p>
    <w:p w14:paraId="7E0AE307" w14:textId="33BFA7E4" w:rsidR="00A846EE" w:rsidRPr="007C247F" w:rsidRDefault="00000000">
      <w:pPr>
        <w:pStyle w:val="Ttulo1"/>
        <w:rPr>
          <w:lang w:val="es-ES"/>
        </w:rPr>
      </w:pPr>
      <w:r w:rsidRPr="007C247F">
        <w:rPr>
          <w:lang w:val="es-ES"/>
        </w:rPr>
        <w:t>Entorno necesario</w:t>
      </w:r>
    </w:p>
    <w:p w14:paraId="02B46C26" w14:textId="0C4281C3" w:rsidR="00A846EE" w:rsidRPr="007C247F" w:rsidRDefault="00000000" w:rsidP="00A26344">
      <w:pPr>
        <w:pStyle w:val="Ttulo2"/>
        <w:rPr>
          <w:lang w:val="es-ES"/>
        </w:rPr>
      </w:pPr>
      <w:r w:rsidRPr="007C247F">
        <w:rPr>
          <w:lang w:val="es-ES"/>
        </w:rPr>
        <w:t>Máquina Windows con:</w:t>
      </w:r>
    </w:p>
    <w:p w14:paraId="66276D76" w14:textId="58E6B0A8" w:rsidR="00A846EE" w:rsidRPr="00A26344" w:rsidRDefault="00000000" w:rsidP="00A26344">
      <w:pPr>
        <w:pStyle w:val="Listaconvietas"/>
        <w:numPr>
          <w:ilvl w:val="0"/>
          <w:numId w:val="10"/>
        </w:numPr>
        <w:rPr>
          <w:lang w:val="es-ES"/>
        </w:rPr>
      </w:pPr>
      <w:proofErr w:type="spellStart"/>
      <w:r w:rsidRPr="00A26344">
        <w:rPr>
          <w:lang w:val="es-ES"/>
        </w:rPr>
        <w:t>PuTTY</w:t>
      </w:r>
      <w:proofErr w:type="spellEnd"/>
      <w:r w:rsidR="00A26344" w:rsidRPr="00A26344">
        <w:rPr>
          <w:lang w:val="es-ES"/>
        </w:rPr>
        <w:t xml:space="preserve">, </w:t>
      </w:r>
      <w:proofErr w:type="spellStart"/>
      <w:r w:rsidRPr="00A26344">
        <w:rPr>
          <w:lang w:val="es-ES"/>
        </w:rPr>
        <w:t>PuTTYgen</w:t>
      </w:r>
      <w:proofErr w:type="spellEnd"/>
      <w:r w:rsidR="00A26344" w:rsidRPr="00A26344">
        <w:rPr>
          <w:lang w:val="es-ES"/>
        </w:rPr>
        <w:t xml:space="preserve">, </w:t>
      </w:r>
      <w:r w:rsidRPr="00A26344">
        <w:rPr>
          <w:lang w:val="es-ES"/>
        </w:rPr>
        <w:t xml:space="preserve">PSCP (incluido en el paquete </w:t>
      </w:r>
      <w:proofErr w:type="spellStart"/>
      <w:r w:rsidRPr="00A26344">
        <w:rPr>
          <w:lang w:val="es-ES"/>
        </w:rPr>
        <w:t>PuTTY</w:t>
      </w:r>
      <w:proofErr w:type="spellEnd"/>
      <w:r w:rsidRPr="00A26344">
        <w:rPr>
          <w:lang w:val="es-ES"/>
        </w:rPr>
        <w:t>)</w:t>
      </w:r>
    </w:p>
    <w:p w14:paraId="27F0C38C" w14:textId="548C2529" w:rsidR="00A26344" w:rsidRDefault="00A26344">
      <w:pPr>
        <w:rPr>
          <w:lang w:val="es-ES"/>
        </w:rPr>
      </w:pPr>
      <w:r w:rsidRPr="00A26344">
        <w:rPr>
          <w:lang w:val="es-ES"/>
        </w:rPr>
        <w:t>Todo esto se incluye e</w:t>
      </w:r>
      <w:r>
        <w:rPr>
          <w:lang w:val="es-ES"/>
        </w:rPr>
        <w:t>n la descarga de “</w:t>
      </w:r>
      <w:r w:rsidRPr="00A26344">
        <w:rPr>
          <w:lang w:val="es-ES"/>
        </w:rPr>
        <w:t>putty-64bit-0.83-installer.msi</w:t>
      </w:r>
      <w:r>
        <w:rPr>
          <w:lang w:val="es-ES"/>
        </w:rPr>
        <w:t xml:space="preserve">” desde: </w:t>
      </w:r>
      <w:hyperlink r:id="rId6" w:history="1">
        <w:r w:rsidRPr="00C05697">
          <w:rPr>
            <w:rStyle w:val="Hipervnculo"/>
            <w:lang w:val="es-ES"/>
          </w:rPr>
          <w:t>https://www.chiark.greenend.org.uk/~sgtatham/putty/latest.html</w:t>
        </w:r>
      </w:hyperlink>
    </w:p>
    <w:p w14:paraId="119F2DB3" w14:textId="5F1ADB17" w:rsidR="00A846EE" w:rsidRPr="00A26344" w:rsidRDefault="00000000" w:rsidP="00A26344">
      <w:pPr>
        <w:pStyle w:val="Ttulo2"/>
        <w:rPr>
          <w:lang w:val="es-ES"/>
        </w:rPr>
      </w:pPr>
      <w:r w:rsidRPr="00A26344">
        <w:rPr>
          <w:lang w:val="es-ES"/>
        </w:rPr>
        <w:t>Máquina Kali Linux con:</w:t>
      </w:r>
    </w:p>
    <w:p w14:paraId="42B5D37E" w14:textId="68EBB3E7" w:rsidR="00A846EE" w:rsidRPr="00A26344" w:rsidRDefault="00000000" w:rsidP="00A26344">
      <w:pPr>
        <w:pStyle w:val="Listaconvietas"/>
        <w:numPr>
          <w:ilvl w:val="0"/>
          <w:numId w:val="10"/>
        </w:numPr>
        <w:rPr>
          <w:lang w:val="es-ES"/>
        </w:rPr>
      </w:pPr>
      <w:r w:rsidRPr="00A26344">
        <w:rPr>
          <w:lang w:val="es-ES"/>
        </w:rPr>
        <w:t>Servicio SSH (</w:t>
      </w:r>
      <w:proofErr w:type="spellStart"/>
      <w:r w:rsidRPr="00A26344">
        <w:rPr>
          <w:lang w:val="es-ES"/>
        </w:rPr>
        <w:t>sshd</w:t>
      </w:r>
      <w:proofErr w:type="spellEnd"/>
      <w:r w:rsidRPr="00A26344">
        <w:rPr>
          <w:lang w:val="es-ES"/>
        </w:rPr>
        <w:t>) habilitado</w:t>
      </w:r>
      <w:r w:rsidR="00A26344" w:rsidRPr="00A26344">
        <w:rPr>
          <w:lang w:val="es-ES"/>
        </w:rPr>
        <w:t xml:space="preserve"> y </w:t>
      </w:r>
      <w:proofErr w:type="spellStart"/>
      <w:r w:rsidRPr="00A26344">
        <w:rPr>
          <w:lang w:val="es-ES"/>
        </w:rPr>
        <w:t>suario</w:t>
      </w:r>
      <w:proofErr w:type="spellEnd"/>
      <w:r w:rsidRPr="00A26344">
        <w:rPr>
          <w:lang w:val="es-ES"/>
        </w:rPr>
        <w:t xml:space="preserve"> no </w:t>
      </w:r>
      <w:proofErr w:type="spellStart"/>
      <w:r w:rsidRPr="00A26344">
        <w:rPr>
          <w:lang w:val="es-ES"/>
        </w:rPr>
        <w:t>root</w:t>
      </w:r>
      <w:proofErr w:type="spellEnd"/>
      <w:r w:rsidRPr="00A26344">
        <w:rPr>
          <w:lang w:val="es-ES"/>
        </w:rPr>
        <w:t xml:space="preserve"> con acceso SSH (ej. </w:t>
      </w:r>
      <w:proofErr w:type="spellStart"/>
      <w:r w:rsidRPr="00A26344">
        <w:rPr>
          <w:lang w:val="es-ES"/>
        </w:rPr>
        <w:t>sshuser</w:t>
      </w:r>
      <w:proofErr w:type="spellEnd"/>
      <w:r w:rsidRPr="00A26344">
        <w:rPr>
          <w:lang w:val="es-ES"/>
        </w:rPr>
        <w:t>)</w:t>
      </w:r>
    </w:p>
    <w:p w14:paraId="547F6C94" w14:textId="1D6076B5" w:rsidR="00A846EE" w:rsidRPr="007C247F" w:rsidRDefault="00000000">
      <w:pPr>
        <w:pStyle w:val="Ttulo1"/>
        <w:rPr>
          <w:lang w:val="es-ES"/>
        </w:rPr>
      </w:pPr>
      <w:r w:rsidRPr="007C247F">
        <w:rPr>
          <w:lang w:val="es-ES"/>
        </w:rPr>
        <w:t>Pasos detallados</w:t>
      </w:r>
    </w:p>
    <w:p w14:paraId="37754182" w14:textId="77777777" w:rsidR="00A846EE" w:rsidRPr="007C247F" w:rsidRDefault="00000000">
      <w:pPr>
        <w:pStyle w:val="Ttulo2"/>
        <w:rPr>
          <w:lang w:val="es-ES"/>
        </w:rPr>
      </w:pPr>
      <w:r w:rsidRPr="007C247F">
        <w:rPr>
          <w:lang w:val="es-ES"/>
        </w:rPr>
        <w:t xml:space="preserve">1. Generar un par de claves SSH con </w:t>
      </w:r>
      <w:proofErr w:type="spellStart"/>
      <w:r w:rsidRPr="007C247F">
        <w:rPr>
          <w:lang w:val="es-ES"/>
        </w:rPr>
        <w:t>PuTTYgen</w:t>
      </w:r>
      <w:proofErr w:type="spellEnd"/>
      <w:r w:rsidRPr="007C247F">
        <w:rPr>
          <w:lang w:val="es-ES"/>
        </w:rPr>
        <w:t xml:space="preserve"> (en Windows)</w:t>
      </w:r>
    </w:p>
    <w:p w14:paraId="285EE69A" w14:textId="77777777" w:rsidR="00A846EE" w:rsidRPr="007C247F" w:rsidRDefault="00000000" w:rsidP="00A26344">
      <w:pPr>
        <w:spacing w:after="0"/>
        <w:rPr>
          <w:lang w:val="es-ES"/>
        </w:rPr>
      </w:pPr>
      <w:r w:rsidRPr="007C247F">
        <w:rPr>
          <w:lang w:val="es-ES"/>
        </w:rPr>
        <w:t xml:space="preserve">1. Abre </w:t>
      </w:r>
      <w:proofErr w:type="spellStart"/>
      <w:r w:rsidRPr="007C247F">
        <w:rPr>
          <w:lang w:val="es-ES"/>
        </w:rPr>
        <w:t>PuTTYgen</w:t>
      </w:r>
      <w:proofErr w:type="spellEnd"/>
      <w:r w:rsidRPr="007C247F">
        <w:rPr>
          <w:lang w:val="es-ES"/>
        </w:rPr>
        <w:t>.</w:t>
      </w:r>
    </w:p>
    <w:p w14:paraId="5BC17BA2" w14:textId="77777777" w:rsidR="00A846EE" w:rsidRPr="007C247F" w:rsidRDefault="00000000" w:rsidP="00A26344">
      <w:pPr>
        <w:spacing w:after="0"/>
        <w:rPr>
          <w:lang w:val="es-ES"/>
        </w:rPr>
      </w:pPr>
      <w:r w:rsidRPr="007C247F">
        <w:rPr>
          <w:lang w:val="es-ES"/>
        </w:rPr>
        <w:t>2. Tipo de clave: selecciona RSA, 2048 bits.</w:t>
      </w:r>
    </w:p>
    <w:p w14:paraId="28B0DFF4" w14:textId="77777777" w:rsidR="00A846EE" w:rsidRPr="007C247F" w:rsidRDefault="00000000" w:rsidP="00A26344">
      <w:pPr>
        <w:spacing w:after="0"/>
        <w:rPr>
          <w:lang w:val="es-ES"/>
        </w:rPr>
      </w:pPr>
      <w:r w:rsidRPr="007C247F">
        <w:rPr>
          <w:lang w:val="es-ES"/>
        </w:rPr>
        <w:t>3. Haz clic en "</w:t>
      </w:r>
      <w:proofErr w:type="spellStart"/>
      <w:r w:rsidRPr="007C247F">
        <w:rPr>
          <w:lang w:val="es-ES"/>
        </w:rPr>
        <w:t>Generate</w:t>
      </w:r>
      <w:proofErr w:type="spellEnd"/>
      <w:r w:rsidRPr="007C247F">
        <w:rPr>
          <w:lang w:val="es-ES"/>
        </w:rPr>
        <w:t>" y mueve el ratón para generar entropía.</w:t>
      </w:r>
    </w:p>
    <w:p w14:paraId="248C4EE9" w14:textId="799328E1" w:rsidR="00A846EE" w:rsidRDefault="00000000" w:rsidP="00A26344">
      <w:pPr>
        <w:spacing w:after="0"/>
      </w:pPr>
      <w:r>
        <w:t xml:space="preserve">4. Guarda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archivos</w:t>
      </w:r>
      <w:proofErr w:type="spellEnd"/>
      <w:r>
        <w:t>:</w:t>
      </w:r>
      <w:r w:rsidR="007C247F">
        <w:t xml:space="preserve"> </w:t>
      </w:r>
    </w:p>
    <w:p w14:paraId="35BC0E1F" w14:textId="54B3CCFD" w:rsidR="00A846EE" w:rsidRDefault="00000000" w:rsidP="00A26344">
      <w:pPr>
        <w:pStyle w:val="Listaconvietas"/>
        <w:spacing w:after="0"/>
      </w:pPr>
      <w:r>
        <w:t xml:space="preserve">   Save private key: </w:t>
      </w:r>
      <w:proofErr w:type="spellStart"/>
      <w:r>
        <w:t>id_rsa.ppk</w:t>
      </w:r>
      <w:proofErr w:type="spellEnd"/>
    </w:p>
    <w:p w14:paraId="0A768E10" w14:textId="7C10CF5A" w:rsidR="00A846EE" w:rsidRPr="007C247F" w:rsidRDefault="00000000" w:rsidP="00A26344">
      <w:pPr>
        <w:pStyle w:val="Listaconvietas"/>
        <w:spacing w:after="0"/>
        <w:rPr>
          <w:lang w:val="es-ES"/>
        </w:rPr>
      </w:pPr>
      <w:r w:rsidRPr="00A26344">
        <w:t xml:space="preserve">   </w:t>
      </w:r>
      <w:r w:rsidR="00A26344">
        <w:rPr>
          <w:lang w:val="es-ES"/>
        </w:rPr>
        <w:t>Copia</w:t>
      </w:r>
      <w:r w:rsidRPr="007C247F">
        <w:rPr>
          <w:lang w:val="es-ES"/>
        </w:rPr>
        <w:t xml:space="preserve"> la clave pública o guárdala como id_rsa.pub</w:t>
      </w:r>
    </w:p>
    <w:p w14:paraId="0134A447" w14:textId="77777777" w:rsidR="00A846EE" w:rsidRDefault="00000000">
      <w:pPr>
        <w:rPr>
          <w:lang w:val="es-ES"/>
        </w:rPr>
      </w:pPr>
      <w:r>
        <w:t>💡</w:t>
      </w:r>
      <w:r w:rsidRPr="007C247F">
        <w:rPr>
          <w:lang w:val="es-ES"/>
        </w:rPr>
        <w:t xml:space="preserve"> No compartas la clave privada.</w:t>
      </w:r>
    </w:p>
    <w:p w14:paraId="492B5010" w14:textId="7C3FBF15" w:rsidR="00A26344" w:rsidRPr="007C247F" w:rsidRDefault="00A26344" w:rsidP="00A26344">
      <w:pPr>
        <w:jc w:val="center"/>
        <w:rPr>
          <w:lang w:val="es-ES"/>
        </w:rPr>
      </w:pPr>
      <w:r w:rsidRPr="00A26344">
        <w:rPr>
          <w:lang w:val="es-ES"/>
        </w:rPr>
        <w:drawing>
          <wp:inline distT="0" distB="0" distL="0" distR="0" wp14:anchorId="349288FB" wp14:editId="6D8CFD0A">
            <wp:extent cx="3471880" cy="2667000"/>
            <wp:effectExtent l="0" t="0" r="0" b="0"/>
            <wp:docPr id="148506705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6705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81822" cy="267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EEE90" w14:textId="77777777" w:rsidR="00A846EE" w:rsidRPr="007C247F" w:rsidRDefault="00000000">
      <w:pPr>
        <w:pStyle w:val="Ttulo2"/>
        <w:rPr>
          <w:lang w:val="es-ES"/>
        </w:rPr>
      </w:pPr>
      <w:r w:rsidRPr="007C247F">
        <w:rPr>
          <w:lang w:val="es-ES"/>
        </w:rPr>
        <w:lastRenderedPageBreak/>
        <w:t>2. Crear usuario en Kali Linux (si es necesario)</w:t>
      </w:r>
    </w:p>
    <w:p w14:paraId="1563020D" w14:textId="77777777" w:rsidR="00A846EE" w:rsidRPr="00A26344" w:rsidRDefault="00000000" w:rsidP="00A26344">
      <w:pPr>
        <w:pStyle w:val="Listaconvietas"/>
        <w:numPr>
          <w:ilvl w:val="0"/>
          <w:numId w:val="0"/>
        </w:numPr>
        <w:spacing w:after="0"/>
        <w:ind w:left="360"/>
        <w:rPr>
          <w:rFonts w:ascii="Courier New" w:hAnsi="Courier New" w:cs="Courier New"/>
        </w:rPr>
      </w:pPr>
      <w:proofErr w:type="spellStart"/>
      <w:r w:rsidRPr="00A26344">
        <w:rPr>
          <w:rFonts w:ascii="Courier New" w:hAnsi="Courier New" w:cs="Courier New"/>
        </w:rPr>
        <w:t>sudo</w:t>
      </w:r>
      <w:proofErr w:type="spellEnd"/>
      <w:r w:rsidRPr="00A26344">
        <w:rPr>
          <w:rFonts w:ascii="Courier New" w:hAnsi="Courier New" w:cs="Courier New"/>
        </w:rPr>
        <w:t xml:space="preserve"> </w:t>
      </w:r>
      <w:proofErr w:type="spellStart"/>
      <w:r w:rsidRPr="00A26344">
        <w:rPr>
          <w:rFonts w:ascii="Courier New" w:hAnsi="Courier New" w:cs="Courier New"/>
        </w:rPr>
        <w:t>adduser</w:t>
      </w:r>
      <w:proofErr w:type="spellEnd"/>
      <w:r w:rsidRPr="00A26344">
        <w:rPr>
          <w:rFonts w:ascii="Courier New" w:hAnsi="Courier New" w:cs="Courier New"/>
        </w:rPr>
        <w:t xml:space="preserve"> </w:t>
      </w:r>
      <w:proofErr w:type="spellStart"/>
      <w:r w:rsidRPr="00A26344">
        <w:rPr>
          <w:rFonts w:ascii="Courier New" w:hAnsi="Courier New" w:cs="Courier New"/>
        </w:rPr>
        <w:t>sshuser</w:t>
      </w:r>
      <w:proofErr w:type="spellEnd"/>
    </w:p>
    <w:p w14:paraId="6B886D1E" w14:textId="3F823650" w:rsidR="007C247F" w:rsidRPr="00A26344" w:rsidRDefault="007C247F" w:rsidP="00A26344">
      <w:pPr>
        <w:pStyle w:val="Listaconvietas"/>
        <w:numPr>
          <w:ilvl w:val="0"/>
          <w:numId w:val="0"/>
        </w:numPr>
        <w:spacing w:after="0"/>
        <w:ind w:left="360"/>
        <w:rPr>
          <w:rFonts w:ascii="Courier New" w:hAnsi="Courier New" w:cs="Courier New"/>
        </w:rPr>
      </w:pPr>
      <w:proofErr w:type="spellStart"/>
      <w:r w:rsidRPr="00A26344">
        <w:rPr>
          <w:rFonts w:ascii="Courier New" w:hAnsi="Courier New" w:cs="Courier New"/>
        </w:rPr>
        <w:t>su</w:t>
      </w:r>
      <w:proofErr w:type="spellEnd"/>
      <w:r w:rsidRPr="00A26344">
        <w:rPr>
          <w:rFonts w:ascii="Courier New" w:hAnsi="Courier New" w:cs="Courier New"/>
        </w:rPr>
        <w:t xml:space="preserve"> - </w:t>
      </w:r>
      <w:proofErr w:type="spellStart"/>
      <w:r w:rsidRPr="00A26344">
        <w:rPr>
          <w:rFonts w:ascii="Courier New" w:hAnsi="Courier New" w:cs="Courier New"/>
        </w:rPr>
        <w:t>sshuser</w:t>
      </w:r>
      <w:proofErr w:type="spellEnd"/>
    </w:p>
    <w:p w14:paraId="125275B5" w14:textId="77777777" w:rsidR="00A846EE" w:rsidRDefault="00000000">
      <w:pPr>
        <w:pStyle w:val="Ttulo2"/>
      </w:pPr>
      <w:r>
        <w:t>3. Crear carpeta .ssh y archivo authorized_keys en Kali</w:t>
      </w:r>
    </w:p>
    <w:p w14:paraId="007A5116" w14:textId="06A315CF" w:rsidR="00A846EE" w:rsidRPr="00A26344" w:rsidRDefault="00000000" w:rsidP="00A26344">
      <w:pPr>
        <w:pStyle w:val="Listaconvietas"/>
        <w:numPr>
          <w:ilvl w:val="0"/>
          <w:numId w:val="0"/>
        </w:numPr>
        <w:spacing w:after="0"/>
        <w:ind w:left="360"/>
        <w:rPr>
          <w:rFonts w:ascii="Courier New" w:hAnsi="Courier New" w:cs="Courier New"/>
        </w:rPr>
      </w:pPr>
      <w:proofErr w:type="spellStart"/>
      <w:r w:rsidRPr="00A26344">
        <w:rPr>
          <w:rFonts w:ascii="Courier New" w:hAnsi="Courier New" w:cs="Courier New"/>
        </w:rPr>
        <w:t>mkdir</w:t>
      </w:r>
      <w:proofErr w:type="spellEnd"/>
      <w:r w:rsidRPr="00A26344">
        <w:rPr>
          <w:rFonts w:ascii="Courier New" w:hAnsi="Courier New" w:cs="Courier New"/>
        </w:rPr>
        <w:t xml:space="preserve"> .ssh</w:t>
      </w:r>
    </w:p>
    <w:p w14:paraId="6F857289" w14:textId="07C75F63" w:rsidR="00A846EE" w:rsidRPr="00A26344" w:rsidRDefault="00000000" w:rsidP="00A26344">
      <w:pPr>
        <w:pStyle w:val="Listaconvietas"/>
        <w:numPr>
          <w:ilvl w:val="0"/>
          <w:numId w:val="0"/>
        </w:numPr>
        <w:spacing w:after="0"/>
        <w:ind w:left="360"/>
        <w:rPr>
          <w:rFonts w:ascii="Courier New" w:hAnsi="Courier New" w:cs="Courier New"/>
        </w:rPr>
      </w:pPr>
      <w:r w:rsidRPr="00A26344">
        <w:rPr>
          <w:rFonts w:ascii="Courier New" w:hAnsi="Courier New" w:cs="Courier New"/>
        </w:rPr>
        <w:t>nano .ssh/</w:t>
      </w:r>
      <w:proofErr w:type="spellStart"/>
      <w:r w:rsidRPr="00A26344">
        <w:rPr>
          <w:rFonts w:ascii="Courier New" w:hAnsi="Courier New" w:cs="Courier New"/>
        </w:rPr>
        <w:t>authorized_keys</w:t>
      </w:r>
      <w:proofErr w:type="spellEnd"/>
    </w:p>
    <w:p w14:paraId="7B0086E1" w14:textId="25F7DB4C" w:rsidR="007C247F" w:rsidRPr="00A26344" w:rsidRDefault="00000000" w:rsidP="006D065F">
      <w:pPr>
        <w:spacing w:before="200"/>
        <w:rPr>
          <w:rFonts w:ascii="Courier New" w:hAnsi="Courier New" w:cs="Courier New"/>
          <w:lang w:val="es-ES"/>
        </w:rPr>
      </w:pPr>
      <w:r w:rsidRPr="007C247F">
        <w:rPr>
          <w:lang w:val="es-ES"/>
        </w:rPr>
        <w:t xml:space="preserve">Pega la clave pública generada en </w:t>
      </w:r>
      <w:proofErr w:type="spellStart"/>
      <w:r w:rsidRPr="007C247F">
        <w:rPr>
          <w:lang w:val="es-ES"/>
        </w:rPr>
        <w:t>PuTTYgen</w:t>
      </w:r>
      <w:proofErr w:type="spellEnd"/>
      <w:r w:rsidR="00A26344">
        <w:rPr>
          <w:lang w:val="es-ES"/>
        </w:rPr>
        <w:t xml:space="preserve">: </w:t>
      </w:r>
      <w:proofErr w:type="spellStart"/>
      <w:r w:rsidR="00A26344" w:rsidRPr="00A26344">
        <w:rPr>
          <w:rFonts w:ascii="Courier New" w:hAnsi="Courier New" w:cs="Courier New"/>
          <w:lang w:val="es-ES"/>
        </w:rPr>
        <w:t>ssh-rsa</w:t>
      </w:r>
      <w:proofErr w:type="spellEnd"/>
      <w:r w:rsidR="00A26344" w:rsidRPr="00A26344">
        <w:rPr>
          <w:rFonts w:ascii="Courier New" w:hAnsi="Courier New" w:cs="Courier New"/>
          <w:lang w:val="es-ES"/>
        </w:rPr>
        <w:t xml:space="preserve"> AAAAB3NzaC1yc2</w:t>
      </w:r>
    </w:p>
    <w:p w14:paraId="107ADBDA" w14:textId="77777777" w:rsidR="00A846EE" w:rsidRPr="00A26344" w:rsidRDefault="00000000" w:rsidP="00A26344">
      <w:pPr>
        <w:pStyle w:val="Listaconvietas"/>
        <w:numPr>
          <w:ilvl w:val="0"/>
          <w:numId w:val="0"/>
        </w:numPr>
        <w:spacing w:after="0"/>
        <w:ind w:left="360"/>
        <w:rPr>
          <w:rFonts w:ascii="Courier New" w:hAnsi="Courier New" w:cs="Courier New"/>
          <w:lang w:val="es-ES"/>
        </w:rPr>
      </w:pPr>
      <w:proofErr w:type="spellStart"/>
      <w:r w:rsidRPr="00A26344">
        <w:rPr>
          <w:rFonts w:ascii="Courier New" w:hAnsi="Courier New" w:cs="Courier New"/>
          <w:lang w:val="es-ES"/>
        </w:rPr>
        <w:t>chmod</w:t>
      </w:r>
      <w:proofErr w:type="spellEnd"/>
      <w:r w:rsidRPr="00A26344">
        <w:rPr>
          <w:rFonts w:ascii="Courier New" w:hAnsi="Courier New" w:cs="Courier New"/>
          <w:lang w:val="es-ES"/>
        </w:rPr>
        <w:t xml:space="preserve"> 700 /home/</w:t>
      </w:r>
      <w:proofErr w:type="spellStart"/>
      <w:r w:rsidRPr="00A26344">
        <w:rPr>
          <w:rFonts w:ascii="Courier New" w:hAnsi="Courier New" w:cs="Courier New"/>
          <w:lang w:val="es-ES"/>
        </w:rPr>
        <w:t>sshuser</w:t>
      </w:r>
      <w:proofErr w:type="spellEnd"/>
      <w:r w:rsidRPr="00A26344">
        <w:rPr>
          <w:rFonts w:ascii="Courier New" w:hAnsi="Courier New" w:cs="Courier New"/>
          <w:lang w:val="es-ES"/>
        </w:rPr>
        <w:t>/.</w:t>
      </w:r>
      <w:proofErr w:type="spellStart"/>
      <w:r w:rsidRPr="00A26344">
        <w:rPr>
          <w:rFonts w:ascii="Courier New" w:hAnsi="Courier New" w:cs="Courier New"/>
          <w:lang w:val="es-ES"/>
        </w:rPr>
        <w:t>ssh</w:t>
      </w:r>
      <w:proofErr w:type="spellEnd"/>
    </w:p>
    <w:p w14:paraId="54510665" w14:textId="77777777" w:rsidR="00A846EE" w:rsidRPr="00A26344" w:rsidRDefault="00000000" w:rsidP="00A26344">
      <w:pPr>
        <w:pStyle w:val="Listaconvietas"/>
        <w:numPr>
          <w:ilvl w:val="0"/>
          <w:numId w:val="0"/>
        </w:numPr>
        <w:spacing w:after="0"/>
        <w:ind w:left="360"/>
        <w:rPr>
          <w:rFonts w:ascii="Courier New" w:hAnsi="Courier New" w:cs="Courier New"/>
        </w:rPr>
      </w:pPr>
      <w:proofErr w:type="spellStart"/>
      <w:r w:rsidRPr="00A26344">
        <w:rPr>
          <w:rFonts w:ascii="Courier New" w:hAnsi="Courier New" w:cs="Courier New"/>
        </w:rPr>
        <w:t>chmod</w:t>
      </w:r>
      <w:proofErr w:type="spellEnd"/>
      <w:r w:rsidRPr="00A26344">
        <w:rPr>
          <w:rFonts w:ascii="Courier New" w:hAnsi="Courier New" w:cs="Courier New"/>
        </w:rPr>
        <w:t xml:space="preserve"> 600 /home/</w:t>
      </w:r>
      <w:proofErr w:type="spellStart"/>
      <w:r w:rsidRPr="00A26344">
        <w:rPr>
          <w:rFonts w:ascii="Courier New" w:hAnsi="Courier New" w:cs="Courier New"/>
        </w:rPr>
        <w:t>sshuser</w:t>
      </w:r>
      <w:proofErr w:type="spellEnd"/>
      <w:r w:rsidRPr="00A26344">
        <w:rPr>
          <w:rFonts w:ascii="Courier New" w:hAnsi="Courier New" w:cs="Courier New"/>
        </w:rPr>
        <w:t>/.ssh/</w:t>
      </w:r>
      <w:proofErr w:type="spellStart"/>
      <w:r w:rsidRPr="00A26344">
        <w:rPr>
          <w:rFonts w:ascii="Courier New" w:hAnsi="Courier New" w:cs="Courier New"/>
        </w:rPr>
        <w:t>authorized_keys</w:t>
      </w:r>
      <w:proofErr w:type="spellEnd"/>
    </w:p>
    <w:p w14:paraId="436F467B" w14:textId="77777777" w:rsidR="00A846EE" w:rsidRPr="00A26344" w:rsidRDefault="00000000" w:rsidP="00A26344">
      <w:pPr>
        <w:pStyle w:val="Listaconvietas"/>
        <w:numPr>
          <w:ilvl w:val="0"/>
          <w:numId w:val="0"/>
        </w:numPr>
        <w:spacing w:after="0"/>
        <w:ind w:left="360"/>
        <w:rPr>
          <w:rFonts w:ascii="Courier New" w:hAnsi="Courier New" w:cs="Courier New"/>
        </w:rPr>
      </w:pPr>
      <w:proofErr w:type="spellStart"/>
      <w:r w:rsidRPr="00A26344">
        <w:rPr>
          <w:rFonts w:ascii="Courier New" w:hAnsi="Courier New" w:cs="Courier New"/>
        </w:rPr>
        <w:t>chown</w:t>
      </w:r>
      <w:proofErr w:type="spellEnd"/>
      <w:r w:rsidRPr="00A26344">
        <w:rPr>
          <w:rFonts w:ascii="Courier New" w:hAnsi="Courier New" w:cs="Courier New"/>
        </w:rPr>
        <w:t xml:space="preserve"> -R </w:t>
      </w:r>
      <w:proofErr w:type="spellStart"/>
      <w:proofErr w:type="gramStart"/>
      <w:r w:rsidRPr="00A26344">
        <w:rPr>
          <w:rFonts w:ascii="Courier New" w:hAnsi="Courier New" w:cs="Courier New"/>
        </w:rPr>
        <w:t>sshuser:sshuser</w:t>
      </w:r>
      <w:proofErr w:type="spellEnd"/>
      <w:proofErr w:type="gramEnd"/>
      <w:r w:rsidRPr="00A26344">
        <w:rPr>
          <w:rFonts w:ascii="Courier New" w:hAnsi="Courier New" w:cs="Courier New"/>
        </w:rPr>
        <w:t xml:space="preserve"> /home/</w:t>
      </w:r>
      <w:proofErr w:type="spellStart"/>
      <w:r w:rsidRPr="00A26344">
        <w:rPr>
          <w:rFonts w:ascii="Courier New" w:hAnsi="Courier New" w:cs="Courier New"/>
        </w:rPr>
        <w:t>sshuser</w:t>
      </w:r>
      <w:proofErr w:type="spellEnd"/>
      <w:r w:rsidRPr="00A26344">
        <w:rPr>
          <w:rFonts w:ascii="Courier New" w:hAnsi="Courier New" w:cs="Courier New"/>
        </w:rPr>
        <w:t>/.ssh</w:t>
      </w:r>
    </w:p>
    <w:p w14:paraId="7278E2A5" w14:textId="750604D5" w:rsidR="00A26344" w:rsidRDefault="00A26344" w:rsidP="006D065F">
      <w:pPr>
        <w:spacing w:before="200"/>
        <w:rPr>
          <w:lang w:val="es-ES"/>
        </w:rPr>
      </w:pPr>
      <w:r w:rsidRPr="00A26344">
        <w:rPr>
          <w:lang w:val="es-ES"/>
        </w:rPr>
        <w:t>Reinici</w:t>
      </w:r>
      <w:r>
        <w:rPr>
          <w:lang w:val="es-ES"/>
        </w:rPr>
        <w:t>a en otra solapa de Kali con el usuario Kali Linux el servicio SSH con:</w:t>
      </w:r>
    </w:p>
    <w:p w14:paraId="4AC0BD4D" w14:textId="77777777" w:rsidR="00A26344" w:rsidRPr="00A26344" w:rsidRDefault="00A26344" w:rsidP="00A26344">
      <w:pPr>
        <w:pStyle w:val="Listaconvietas"/>
        <w:numPr>
          <w:ilvl w:val="0"/>
          <w:numId w:val="0"/>
        </w:numPr>
        <w:spacing w:after="0"/>
        <w:ind w:left="360"/>
        <w:rPr>
          <w:rFonts w:ascii="Courier New" w:hAnsi="Courier New" w:cs="Courier New"/>
        </w:rPr>
      </w:pPr>
      <w:r w:rsidRPr="00A26344">
        <w:rPr>
          <w:rFonts w:ascii="Courier New" w:hAnsi="Courier New" w:cs="Courier New"/>
        </w:rPr>
        <w:t xml:space="preserve">sudo </w:t>
      </w:r>
      <w:proofErr w:type="spellStart"/>
      <w:r w:rsidRPr="00A26344">
        <w:rPr>
          <w:rFonts w:ascii="Courier New" w:hAnsi="Courier New" w:cs="Courier New"/>
        </w:rPr>
        <w:t>systemctl</w:t>
      </w:r>
      <w:proofErr w:type="spellEnd"/>
      <w:r w:rsidRPr="00A26344">
        <w:rPr>
          <w:rFonts w:ascii="Courier New" w:hAnsi="Courier New" w:cs="Courier New"/>
        </w:rPr>
        <w:t xml:space="preserve"> </w:t>
      </w:r>
      <w:proofErr w:type="spellStart"/>
      <w:r w:rsidRPr="00A26344">
        <w:rPr>
          <w:rFonts w:ascii="Courier New" w:hAnsi="Courier New" w:cs="Courier New"/>
        </w:rPr>
        <w:t>restart</w:t>
      </w:r>
      <w:proofErr w:type="spellEnd"/>
      <w:r w:rsidRPr="00A26344">
        <w:rPr>
          <w:rFonts w:ascii="Courier New" w:hAnsi="Courier New" w:cs="Courier New"/>
        </w:rPr>
        <w:t xml:space="preserve"> </w:t>
      </w:r>
      <w:proofErr w:type="spellStart"/>
      <w:r w:rsidRPr="00A26344">
        <w:rPr>
          <w:rFonts w:ascii="Courier New" w:hAnsi="Courier New" w:cs="Courier New"/>
        </w:rPr>
        <w:t>ssh</w:t>
      </w:r>
      <w:proofErr w:type="spellEnd"/>
    </w:p>
    <w:p w14:paraId="1EEFA4D8" w14:textId="559F7D34" w:rsidR="00A846EE" w:rsidRPr="007C247F" w:rsidRDefault="00000000" w:rsidP="00A26344">
      <w:pPr>
        <w:pStyle w:val="Ttulo3"/>
        <w:rPr>
          <w:lang w:val="es-ES"/>
        </w:rPr>
      </w:pPr>
      <w:r w:rsidRPr="007C247F">
        <w:rPr>
          <w:lang w:val="es-ES"/>
        </w:rPr>
        <w:t>(Alternativa) Copiar archivo con PSCP desde Windows</w:t>
      </w:r>
    </w:p>
    <w:p w14:paraId="6A93A2DF" w14:textId="7465FC3E" w:rsidR="00A846EE" w:rsidRDefault="00000000">
      <w:pPr>
        <w:rPr>
          <w:lang w:val="es-ES"/>
        </w:rPr>
      </w:pPr>
      <w:proofErr w:type="spellStart"/>
      <w:r w:rsidRPr="007C247F">
        <w:rPr>
          <w:lang w:val="es-ES"/>
        </w:rPr>
        <w:t>pscp</w:t>
      </w:r>
      <w:proofErr w:type="spellEnd"/>
      <w:r w:rsidRPr="007C247F">
        <w:rPr>
          <w:lang w:val="es-ES"/>
        </w:rPr>
        <w:t xml:space="preserve"> C:\ruta\a\id_rsa.pub </w:t>
      </w:r>
      <w:hyperlink r:id="rId8" w:history="1">
        <w:r w:rsidR="007C247F" w:rsidRPr="00C05697">
          <w:rPr>
            <w:rStyle w:val="Hipervnculo"/>
            <w:lang w:val="es-ES"/>
          </w:rPr>
          <w:t>sshuser@192.168.1.100:/home/sshuser/.ssh/authorized_keys</w:t>
        </w:r>
      </w:hyperlink>
    </w:p>
    <w:p w14:paraId="3CDC2BE4" w14:textId="20CDA425" w:rsidR="00A846EE" w:rsidRPr="007C247F" w:rsidRDefault="00A26344">
      <w:pPr>
        <w:pStyle w:val="Ttulo2"/>
        <w:rPr>
          <w:lang w:val="es-ES"/>
        </w:rPr>
      </w:pPr>
      <w:r>
        <w:rPr>
          <w:lang w:val="es-ES"/>
        </w:rPr>
        <w:t>4</w:t>
      </w:r>
      <w:r w:rsidR="00000000" w:rsidRPr="007C247F">
        <w:rPr>
          <w:lang w:val="es-ES"/>
        </w:rPr>
        <w:t xml:space="preserve">. Configurar </w:t>
      </w:r>
      <w:proofErr w:type="spellStart"/>
      <w:r w:rsidR="00000000" w:rsidRPr="007C247F">
        <w:rPr>
          <w:lang w:val="es-ES"/>
        </w:rPr>
        <w:t>PuTTY</w:t>
      </w:r>
      <w:proofErr w:type="spellEnd"/>
      <w:r w:rsidR="00000000" w:rsidRPr="007C247F">
        <w:rPr>
          <w:lang w:val="es-ES"/>
        </w:rPr>
        <w:t xml:space="preserve"> para conectar con clave</w:t>
      </w:r>
    </w:p>
    <w:p w14:paraId="658C8C5D" w14:textId="77777777" w:rsidR="00A846EE" w:rsidRPr="00A26344" w:rsidRDefault="00000000" w:rsidP="006D065F">
      <w:pPr>
        <w:spacing w:before="200"/>
        <w:rPr>
          <w:lang w:val="es-ES"/>
        </w:rPr>
      </w:pPr>
      <w:r w:rsidRPr="00A26344">
        <w:rPr>
          <w:lang w:val="es-ES"/>
        </w:rPr>
        <w:t>1. Abre PuTTY.</w:t>
      </w:r>
    </w:p>
    <w:p w14:paraId="5BF1B103" w14:textId="77777777" w:rsidR="00A846EE" w:rsidRPr="00A26344" w:rsidRDefault="00000000" w:rsidP="006D065F">
      <w:pPr>
        <w:spacing w:before="200"/>
        <w:rPr>
          <w:lang w:val="es-ES"/>
        </w:rPr>
      </w:pPr>
      <w:r w:rsidRPr="00A26344">
        <w:rPr>
          <w:lang w:val="es-ES"/>
        </w:rPr>
        <w:t>2. En "Host Name", escribe: sshuser@192.168.1.100</w:t>
      </w:r>
    </w:p>
    <w:p w14:paraId="1A0596E2" w14:textId="6291D02B" w:rsidR="00A846EE" w:rsidRPr="00A26344" w:rsidRDefault="00000000" w:rsidP="006D065F">
      <w:pPr>
        <w:spacing w:before="200"/>
        <w:rPr>
          <w:lang w:val="es-ES"/>
        </w:rPr>
      </w:pPr>
      <w:r w:rsidRPr="00A26344">
        <w:rPr>
          <w:lang w:val="es-ES"/>
        </w:rPr>
        <w:t xml:space="preserve">3. En Connection &gt; SSH &gt; </w:t>
      </w:r>
      <w:proofErr w:type="spellStart"/>
      <w:r w:rsidRPr="00A26344">
        <w:rPr>
          <w:lang w:val="es-ES"/>
        </w:rPr>
        <w:t>Auth</w:t>
      </w:r>
      <w:proofErr w:type="spellEnd"/>
      <w:r w:rsidR="006D065F">
        <w:rPr>
          <w:lang w:val="es-ES"/>
        </w:rPr>
        <w:t>, c</w:t>
      </w:r>
      <w:r w:rsidRPr="00A26344">
        <w:rPr>
          <w:lang w:val="es-ES"/>
        </w:rPr>
        <w:t>arga la clave privada (</w:t>
      </w:r>
      <w:proofErr w:type="spellStart"/>
      <w:r w:rsidRPr="00A26344">
        <w:rPr>
          <w:lang w:val="es-ES"/>
        </w:rPr>
        <w:t>id_rsa.ppk</w:t>
      </w:r>
      <w:proofErr w:type="spellEnd"/>
      <w:r w:rsidRPr="00A26344">
        <w:rPr>
          <w:lang w:val="es-ES"/>
        </w:rPr>
        <w:t>)</w:t>
      </w:r>
    </w:p>
    <w:p w14:paraId="637A168B" w14:textId="77777777" w:rsidR="00A846EE" w:rsidRPr="00A26344" w:rsidRDefault="00000000" w:rsidP="006D065F">
      <w:pPr>
        <w:spacing w:before="200"/>
        <w:rPr>
          <w:lang w:val="es-ES"/>
        </w:rPr>
      </w:pPr>
      <w:r w:rsidRPr="00A26344">
        <w:rPr>
          <w:lang w:val="es-ES"/>
        </w:rPr>
        <w:t>4. Conectar. No se solicitará contraseña si todo está bien configurado.</w:t>
      </w:r>
    </w:p>
    <w:p w14:paraId="1E92588D" w14:textId="65FFBA37" w:rsidR="00A846EE" w:rsidRPr="007C247F" w:rsidRDefault="006D065F">
      <w:pPr>
        <w:rPr>
          <w:lang w:val="es-ES"/>
        </w:rPr>
      </w:pPr>
      <w:r>
        <w:rPr>
          <w:noProof/>
        </w:rPr>
        <w:drawing>
          <wp:inline distT="0" distB="0" distL="0" distR="0" wp14:anchorId="6325605E" wp14:editId="39A51205">
            <wp:extent cx="2691136" cy="2667000"/>
            <wp:effectExtent l="0" t="0" r="0" b="0"/>
            <wp:docPr id="171498422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84225" name="Imagen 1" descr="Interfaz de usuario gráfica, Aplicación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2171" cy="266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065F">
        <w:rPr>
          <w:noProof/>
        </w:rPr>
        <w:t xml:space="preserve"> </w:t>
      </w:r>
      <w:r w:rsidRPr="006D065F">
        <w:rPr>
          <w:lang w:val="es-ES"/>
        </w:rPr>
        <w:drawing>
          <wp:inline distT="0" distB="0" distL="0" distR="0" wp14:anchorId="2597741F" wp14:editId="6BCAF436">
            <wp:extent cx="3496631" cy="2209527"/>
            <wp:effectExtent l="0" t="0" r="8890" b="635"/>
            <wp:docPr id="1064446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461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833" cy="22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6EE" w:rsidRPr="007C247F" w:rsidSect="00A26344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FD393C"/>
    <w:multiLevelType w:val="hybridMultilevel"/>
    <w:tmpl w:val="FC5AB9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8394616">
    <w:abstractNumId w:val="8"/>
  </w:num>
  <w:num w:numId="2" w16cid:durableId="424614641">
    <w:abstractNumId w:val="6"/>
  </w:num>
  <w:num w:numId="3" w16cid:durableId="618269143">
    <w:abstractNumId w:val="5"/>
  </w:num>
  <w:num w:numId="4" w16cid:durableId="628705264">
    <w:abstractNumId w:val="4"/>
  </w:num>
  <w:num w:numId="5" w16cid:durableId="1297686819">
    <w:abstractNumId w:val="7"/>
  </w:num>
  <w:num w:numId="6" w16cid:durableId="1507675041">
    <w:abstractNumId w:val="3"/>
  </w:num>
  <w:num w:numId="7" w16cid:durableId="1853378147">
    <w:abstractNumId w:val="2"/>
  </w:num>
  <w:num w:numId="8" w16cid:durableId="1204903259">
    <w:abstractNumId w:val="1"/>
  </w:num>
  <w:num w:numId="9" w16cid:durableId="598026818">
    <w:abstractNumId w:val="0"/>
  </w:num>
  <w:num w:numId="10" w16cid:durableId="79834410">
    <w:abstractNumId w:val="9"/>
  </w:num>
  <w:num w:numId="11" w16cid:durableId="508176355">
    <w:abstractNumId w:val="8"/>
  </w:num>
  <w:num w:numId="12" w16cid:durableId="1553343688">
    <w:abstractNumId w:val="8"/>
  </w:num>
  <w:num w:numId="13" w16cid:durableId="541333022">
    <w:abstractNumId w:val="8"/>
  </w:num>
  <w:num w:numId="14" w16cid:durableId="1502816518">
    <w:abstractNumId w:val="8"/>
  </w:num>
  <w:num w:numId="15" w16cid:durableId="1676953586">
    <w:abstractNumId w:val="8"/>
  </w:num>
  <w:num w:numId="16" w16cid:durableId="671913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0EDD"/>
    <w:rsid w:val="0015074B"/>
    <w:rsid w:val="0029639D"/>
    <w:rsid w:val="0031420B"/>
    <w:rsid w:val="00326F90"/>
    <w:rsid w:val="006D065F"/>
    <w:rsid w:val="007C247F"/>
    <w:rsid w:val="00A26344"/>
    <w:rsid w:val="00A846EE"/>
    <w:rsid w:val="00AA1D8D"/>
    <w:rsid w:val="00B45756"/>
    <w:rsid w:val="00B47730"/>
    <w:rsid w:val="00BD745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9975F0"/>
  <w14:defaultImageDpi w14:val="300"/>
  <w15:docId w15:val="{6C0561AB-1106-4430-930E-DD9AC09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A26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A263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7C24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24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shuser@192.168.1.100:/home/sshuser/.ssh/authorized_key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hiark.greenend.org.uk/~sgtatham/putty/latest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1863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JUAN ANTONIO PIÑUELA IZQUIERDO</cp:lastModifiedBy>
  <cp:revision>5</cp:revision>
  <dcterms:created xsi:type="dcterms:W3CDTF">2013-12-23T23:15:00Z</dcterms:created>
  <dcterms:modified xsi:type="dcterms:W3CDTF">2025-07-09T08:48:00Z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84a3394-03bb-460d-b0e0-929a41aa1fc7_Enabled">
    <vt:lpwstr>true</vt:lpwstr>
  </property>
  <property fmtid="{D5CDD505-2E9C-101B-9397-08002B2CF9AE}" pid="3" name="MSIP_Label_184a3394-03bb-460d-b0e0-929a41aa1fc7_SetDate">
    <vt:lpwstr>2025-07-09T08:47:27Z</vt:lpwstr>
  </property>
  <property fmtid="{D5CDD505-2E9C-101B-9397-08002B2CF9AE}" pid="4" name="MSIP_Label_184a3394-03bb-460d-b0e0-929a41aa1fc7_Method">
    <vt:lpwstr>Privileged</vt:lpwstr>
  </property>
  <property fmtid="{D5CDD505-2E9C-101B-9397-08002B2CF9AE}" pid="5" name="MSIP_Label_184a3394-03bb-460d-b0e0-929a41aa1fc7_Name">
    <vt:lpwstr>Público</vt:lpwstr>
  </property>
  <property fmtid="{D5CDD505-2E9C-101B-9397-08002B2CF9AE}" pid="6" name="MSIP_Label_184a3394-03bb-460d-b0e0-929a41aa1fc7_SiteId">
    <vt:lpwstr>cfab0009-84b7-4397-a0f8-f77cdf1579c1</vt:lpwstr>
  </property>
  <property fmtid="{D5CDD505-2E9C-101B-9397-08002B2CF9AE}" pid="7" name="MSIP_Label_184a3394-03bb-460d-b0e0-929a41aa1fc7_ActionId">
    <vt:lpwstr>d0501e4f-0e13-4bcd-9346-1587ad759e01</vt:lpwstr>
  </property>
  <property fmtid="{D5CDD505-2E9C-101B-9397-08002B2CF9AE}" pid="8" name="MSIP_Label_184a3394-03bb-460d-b0e0-929a41aa1fc7_ContentBits">
    <vt:lpwstr>0</vt:lpwstr>
  </property>
  <property fmtid="{D5CDD505-2E9C-101B-9397-08002B2CF9AE}" pid="9" name="MSIP_Label_184a3394-03bb-460d-b0e0-929a41aa1fc7_Tag">
    <vt:lpwstr>10, 0, 1, 1</vt:lpwstr>
  </property>
</Properties>
</file>